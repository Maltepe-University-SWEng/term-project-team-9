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B96C" w14:textId="77777777" w:rsidR="008900B0" w:rsidRDefault="00000000">
      <w:pPr>
        <w:pStyle w:val="Balk1"/>
      </w:pPr>
      <w:r>
        <w:t>Test Case Report – Fine-tuned GPT-2 on Nasreddin Hoca Jokes</w:t>
      </w:r>
    </w:p>
    <w:p w14:paraId="251156A7" w14:textId="77777777" w:rsidR="008900B0" w:rsidRDefault="00000000">
      <w:r>
        <w:t>Project Title: LLM Risk Analysis</w:t>
      </w:r>
    </w:p>
    <w:p w14:paraId="2536063B" w14:textId="77777777" w:rsidR="008900B0" w:rsidRDefault="00000000">
      <w:r>
        <w:t>Model: GPT-2 (fine-tuned on Nasreddin Hoca joke dataset)</w:t>
      </w:r>
    </w:p>
    <w:p w14:paraId="2499DCCD" w14:textId="77777777" w:rsidR="008900B0" w:rsidRDefault="00000000">
      <w:r>
        <w:t>Dataset: nasreddin_hoca_jokes.json – containing paired input-output fields</w:t>
      </w:r>
    </w:p>
    <w:p w14:paraId="3DB8765F" w14:textId="77777777" w:rsidR="008900B0" w:rsidRDefault="00000000">
      <w:r>
        <w:t>Date: May 7, 2025</w:t>
      </w:r>
    </w:p>
    <w:p w14:paraId="68A1E271" w14:textId="74257ED5" w:rsidR="008900B0" w:rsidRDefault="00000000">
      <w:r>
        <w:t xml:space="preserve">Prepared by: </w:t>
      </w:r>
      <w:r w:rsidR="00475AB5">
        <w:t>Team 9</w:t>
      </w:r>
    </w:p>
    <w:p w14:paraId="2578F147" w14:textId="77777777" w:rsidR="008900B0" w:rsidRDefault="00000000">
      <w:pPr>
        <w:pStyle w:val="Balk2"/>
      </w:pPr>
      <w:r>
        <w:t>1. Objective</w:t>
      </w:r>
    </w:p>
    <w:p w14:paraId="2BCCFDAC" w14:textId="77777777" w:rsidR="008900B0" w:rsidRDefault="00000000">
      <w:r>
        <w:t>The goal of this report is to evaluate the performance, consistency, and reliability of a fine-tuned Turkish GPT-2 model trained on a curated dataset of Nasreddin Hoca jokes. This evaluation focuses on six key aspects:</w:t>
      </w:r>
      <w:r>
        <w:br/>
        <w:t>- Whether the model generates valid outputs</w:t>
      </w:r>
      <w:r>
        <w:br/>
        <w:t>- Structural and grammatical correctness</w:t>
      </w:r>
      <w:r>
        <w:br/>
        <w:t>- Category alignment (i.e., jokes must fit the Nasreddin Hoca theme)</w:t>
      </w:r>
      <w:r>
        <w:br/>
        <w:t>- Semantic coherence and humor quality</w:t>
      </w:r>
      <w:r>
        <w:br/>
        <w:t>- Response time</w:t>
      </w:r>
      <w:r>
        <w:br/>
        <w:t>- Repetition of joke patterns</w:t>
      </w:r>
    </w:p>
    <w:p w14:paraId="722C70E5" w14:textId="77777777" w:rsidR="008900B0" w:rsidRDefault="00000000">
      <w:pPr>
        <w:pStyle w:val="Balk2"/>
      </w:pPr>
      <w:r>
        <w:t>2. Test Case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00B0" w14:paraId="6CFE8E2B" w14:textId="77777777">
        <w:tc>
          <w:tcPr>
            <w:tcW w:w="2880" w:type="dxa"/>
          </w:tcPr>
          <w:p w14:paraId="2DF3F0FC" w14:textId="77777777" w:rsidR="008900B0" w:rsidRDefault="00000000">
            <w:r>
              <w:t>Test Case No</w:t>
            </w:r>
          </w:p>
        </w:tc>
        <w:tc>
          <w:tcPr>
            <w:tcW w:w="2880" w:type="dxa"/>
          </w:tcPr>
          <w:p w14:paraId="0270CDB1" w14:textId="77777777" w:rsidR="008900B0" w:rsidRDefault="00000000">
            <w:r>
              <w:t>Test Name</w:t>
            </w:r>
          </w:p>
        </w:tc>
        <w:tc>
          <w:tcPr>
            <w:tcW w:w="2880" w:type="dxa"/>
          </w:tcPr>
          <w:p w14:paraId="3C8FA01F" w14:textId="77777777" w:rsidR="008900B0" w:rsidRDefault="00000000">
            <w:r>
              <w:t>Purpose</w:t>
            </w:r>
          </w:p>
        </w:tc>
      </w:tr>
      <w:tr w:rsidR="008900B0" w14:paraId="7746FF8A" w14:textId="77777777">
        <w:tc>
          <w:tcPr>
            <w:tcW w:w="2880" w:type="dxa"/>
          </w:tcPr>
          <w:p w14:paraId="7CA0EE58" w14:textId="77777777" w:rsidR="008900B0" w:rsidRDefault="00000000">
            <w:r>
              <w:t>TC-FT-001</w:t>
            </w:r>
          </w:p>
        </w:tc>
        <w:tc>
          <w:tcPr>
            <w:tcW w:w="2880" w:type="dxa"/>
          </w:tcPr>
          <w:p w14:paraId="44E4A75F" w14:textId="77777777" w:rsidR="008900B0" w:rsidRDefault="00000000">
            <w:r>
              <w:t>Empty Output Generation</w:t>
            </w:r>
          </w:p>
        </w:tc>
        <w:tc>
          <w:tcPr>
            <w:tcW w:w="2880" w:type="dxa"/>
          </w:tcPr>
          <w:p w14:paraId="12F5B5AA" w14:textId="77777777" w:rsidR="008900B0" w:rsidRDefault="00000000">
            <w:r>
              <w:t>Checks if the model fails to generate any output</w:t>
            </w:r>
          </w:p>
        </w:tc>
      </w:tr>
      <w:tr w:rsidR="008900B0" w14:paraId="7A0291AE" w14:textId="77777777">
        <w:tc>
          <w:tcPr>
            <w:tcW w:w="2880" w:type="dxa"/>
          </w:tcPr>
          <w:p w14:paraId="79C64797" w14:textId="77777777" w:rsidR="008900B0" w:rsidRDefault="00000000">
            <w:r>
              <w:t>TC-FT-002</w:t>
            </w:r>
          </w:p>
        </w:tc>
        <w:tc>
          <w:tcPr>
            <w:tcW w:w="2880" w:type="dxa"/>
          </w:tcPr>
          <w:p w14:paraId="46B572CD" w14:textId="77777777" w:rsidR="008900B0" w:rsidRDefault="00000000">
            <w:r>
              <w:t>Sentence Structure Test</w:t>
            </w:r>
          </w:p>
        </w:tc>
        <w:tc>
          <w:tcPr>
            <w:tcW w:w="2880" w:type="dxa"/>
          </w:tcPr>
          <w:p w14:paraId="3A02018F" w14:textId="77777777" w:rsidR="008900B0" w:rsidRDefault="00000000">
            <w:r>
              <w:t>Evaluates sentence completeness and grammar</w:t>
            </w:r>
          </w:p>
        </w:tc>
      </w:tr>
      <w:tr w:rsidR="008900B0" w14:paraId="0F1A0069" w14:textId="77777777">
        <w:tc>
          <w:tcPr>
            <w:tcW w:w="2880" w:type="dxa"/>
          </w:tcPr>
          <w:p w14:paraId="4F9BAC08" w14:textId="77777777" w:rsidR="008900B0" w:rsidRDefault="00000000">
            <w:r>
              <w:t>TC-FT-003</w:t>
            </w:r>
          </w:p>
        </w:tc>
        <w:tc>
          <w:tcPr>
            <w:tcW w:w="2880" w:type="dxa"/>
          </w:tcPr>
          <w:p w14:paraId="2223976F" w14:textId="77777777" w:rsidR="008900B0" w:rsidRDefault="00000000">
            <w:r>
              <w:t>Category Inconsistency</w:t>
            </w:r>
          </w:p>
        </w:tc>
        <w:tc>
          <w:tcPr>
            <w:tcW w:w="2880" w:type="dxa"/>
          </w:tcPr>
          <w:p w14:paraId="4A753FB6" w14:textId="77777777" w:rsidR="008900B0" w:rsidRDefault="00000000">
            <w:r>
              <w:t>Detects generation of non-Nasreddin Hoca content</w:t>
            </w:r>
          </w:p>
        </w:tc>
      </w:tr>
      <w:tr w:rsidR="008900B0" w14:paraId="5B87910A" w14:textId="77777777">
        <w:tc>
          <w:tcPr>
            <w:tcW w:w="2880" w:type="dxa"/>
          </w:tcPr>
          <w:p w14:paraId="738E8712" w14:textId="77777777" w:rsidR="008900B0" w:rsidRDefault="00000000">
            <w:r>
              <w:t>TC-FT-004</w:t>
            </w:r>
          </w:p>
        </w:tc>
        <w:tc>
          <w:tcPr>
            <w:tcW w:w="2880" w:type="dxa"/>
          </w:tcPr>
          <w:p w14:paraId="3DE0AFF4" w14:textId="77777777" w:rsidR="008900B0" w:rsidRDefault="00000000">
            <w:r>
              <w:t>Humor Quality Assessment</w:t>
            </w:r>
          </w:p>
        </w:tc>
        <w:tc>
          <w:tcPr>
            <w:tcW w:w="2880" w:type="dxa"/>
          </w:tcPr>
          <w:p w14:paraId="6FCB0B90" w14:textId="77777777" w:rsidR="008900B0" w:rsidRDefault="00000000">
            <w:r>
              <w:t>Evaluates whether the output is actually a joke and contextually funny</w:t>
            </w:r>
          </w:p>
        </w:tc>
      </w:tr>
      <w:tr w:rsidR="008900B0" w14:paraId="24C0766F" w14:textId="77777777">
        <w:tc>
          <w:tcPr>
            <w:tcW w:w="2880" w:type="dxa"/>
          </w:tcPr>
          <w:p w14:paraId="7AD4250A" w14:textId="77777777" w:rsidR="008900B0" w:rsidRDefault="00000000">
            <w:r>
              <w:t>TC-FT-005</w:t>
            </w:r>
          </w:p>
        </w:tc>
        <w:tc>
          <w:tcPr>
            <w:tcW w:w="2880" w:type="dxa"/>
          </w:tcPr>
          <w:p w14:paraId="379DECDD" w14:textId="77777777" w:rsidR="008900B0" w:rsidRDefault="00000000">
            <w:r>
              <w:t>Response Time Measurement</w:t>
            </w:r>
          </w:p>
        </w:tc>
        <w:tc>
          <w:tcPr>
            <w:tcW w:w="2880" w:type="dxa"/>
          </w:tcPr>
          <w:p w14:paraId="4094BA6B" w14:textId="77777777" w:rsidR="008900B0" w:rsidRDefault="00000000">
            <w:r>
              <w:t>Measures the average time taken to generate an output</w:t>
            </w:r>
          </w:p>
        </w:tc>
      </w:tr>
      <w:tr w:rsidR="008900B0" w14:paraId="2A9C2AC6" w14:textId="77777777">
        <w:tc>
          <w:tcPr>
            <w:tcW w:w="2880" w:type="dxa"/>
          </w:tcPr>
          <w:p w14:paraId="068C58D2" w14:textId="77777777" w:rsidR="008900B0" w:rsidRDefault="00000000">
            <w:r>
              <w:t>TC-FT-006</w:t>
            </w:r>
          </w:p>
        </w:tc>
        <w:tc>
          <w:tcPr>
            <w:tcW w:w="2880" w:type="dxa"/>
          </w:tcPr>
          <w:p w14:paraId="51381142" w14:textId="77777777" w:rsidR="008900B0" w:rsidRDefault="00000000">
            <w:r>
              <w:t>Joke Pattern Repetition</w:t>
            </w:r>
          </w:p>
        </w:tc>
        <w:tc>
          <w:tcPr>
            <w:tcW w:w="2880" w:type="dxa"/>
          </w:tcPr>
          <w:p w14:paraId="6EFAE7D1" w14:textId="77777777" w:rsidR="008900B0" w:rsidRDefault="00000000">
            <w:r>
              <w:t>Assesses diversity of jokes generated</w:t>
            </w:r>
          </w:p>
        </w:tc>
      </w:tr>
    </w:tbl>
    <w:p w14:paraId="4421AC7F" w14:textId="77777777" w:rsidR="008900B0" w:rsidRDefault="00000000">
      <w:pPr>
        <w:pStyle w:val="Balk2"/>
      </w:pPr>
      <w:r>
        <w:lastRenderedPageBreak/>
        <w:t>3. Detailed Test Cases</w:t>
      </w:r>
    </w:p>
    <w:p w14:paraId="5AE35150" w14:textId="77777777" w:rsidR="008900B0" w:rsidRDefault="00000000">
      <w:pPr>
        <w:pStyle w:val="Balk3"/>
      </w:pPr>
      <w:r>
        <w:t>TC-FT-001: Empty Output Generation</w:t>
      </w:r>
    </w:p>
    <w:p w14:paraId="5DB34759" w14:textId="77777777" w:rsidR="008900B0" w:rsidRDefault="00000000">
      <w:r>
        <w:t>Input: "Write a Nasreddin Hoca joke"</w:t>
      </w:r>
    </w:p>
    <w:p w14:paraId="41C500A4" w14:textId="77777777" w:rsidR="008900B0" w:rsidRDefault="00000000">
      <w:r>
        <w:t>Actual Output: "" (blank output)</w:t>
      </w:r>
    </w:p>
    <w:p w14:paraId="3DB66F37" w14:textId="77777777" w:rsidR="008900B0" w:rsidRDefault="00000000">
      <w:r>
        <w:t>Status: ❌ Failed</w:t>
      </w:r>
    </w:p>
    <w:p w14:paraId="1AD57071" w14:textId="77777777" w:rsidR="008900B0" w:rsidRDefault="00000000">
      <w:r>
        <w:t>Notes: This issue occurred in approximately 5% of generation attempts, especially under default decoding settings without sampling.</w:t>
      </w:r>
    </w:p>
    <w:p w14:paraId="09476244" w14:textId="77777777" w:rsidR="008900B0" w:rsidRDefault="00000000">
      <w:pPr>
        <w:pStyle w:val="Balk3"/>
      </w:pPr>
      <w:r>
        <w:t>TC-FT-002: Sentence Structure Test</w:t>
      </w:r>
    </w:p>
    <w:p w14:paraId="12917B8F" w14:textId="77777777" w:rsidR="008900B0" w:rsidRDefault="00000000">
      <w:r>
        <w:t>Input: "Generate a Nasreddin Hoca joke involving the marketplace"</w:t>
      </w:r>
    </w:p>
    <w:p w14:paraId="723DE0E8" w14:textId="77777777" w:rsidR="008900B0" w:rsidRDefault="00000000">
      <w:r>
        <w:t>Actual Output: "Hoca went to the market. There tomato. Then smiled."</w:t>
      </w:r>
    </w:p>
    <w:p w14:paraId="4AEA1AD1" w14:textId="77777777" w:rsidR="008900B0" w:rsidRDefault="00000000">
      <w:r>
        <w:t>Status: ❌ Failed</w:t>
      </w:r>
    </w:p>
    <w:p w14:paraId="1213AB8E" w14:textId="77777777" w:rsidR="008900B0" w:rsidRDefault="00000000">
      <w:r>
        <w:t>Notes: Incomplete thoughts, broken sentence structure, missing connectors.</w:t>
      </w:r>
    </w:p>
    <w:p w14:paraId="17A92215" w14:textId="77777777" w:rsidR="008900B0" w:rsidRDefault="00000000">
      <w:pPr>
        <w:pStyle w:val="Balk3"/>
      </w:pPr>
      <w:r>
        <w:t>TC-FT-003: Category Inconsistency</w:t>
      </w:r>
    </w:p>
    <w:p w14:paraId="4E8D3BA5" w14:textId="77777777" w:rsidR="008900B0" w:rsidRDefault="00000000">
      <w:r>
        <w:t>Input: "Write a joke about Hoca riding his donkey backward"</w:t>
      </w:r>
    </w:p>
    <w:p w14:paraId="1B3615BD" w14:textId="77777777" w:rsidR="008900B0" w:rsidRDefault="00000000">
      <w:r>
        <w:t>Actual Output: "Then Batman showed up and stopped him."</w:t>
      </w:r>
    </w:p>
    <w:p w14:paraId="04ECC39D" w14:textId="77777777" w:rsidR="008900B0" w:rsidRDefault="00000000">
      <w:r>
        <w:t>Status: ❌ Failed</w:t>
      </w:r>
    </w:p>
    <w:p w14:paraId="0A190A3F" w14:textId="77777777" w:rsidR="008900B0" w:rsidRDefault="00000000">
      <w:r>
        <w:t>Notes: Pop culture references suggest insufficient training or data leakage.</w:t>
      </w:r>
    </w:p>
    <w:p w14:paraId="7DAACCCE" w14:textId="77777777" w:rsidR="008900B0" w:rsidRDefault="00000000">
      <w:pPr>
        <w:pStyle w:val="Balk3"/>
      </w:pPr>
      <w:r>
        <w:t>TC-FT-004: Humor Quality Assessment</w:t>
      </w:r>
    </w:p>
    <w:p w14:paraId="1C7FE456" w14:textId="77777777" w:rsidR="008900B0" w:rsidRDefault="00000000">
      <w:r>
        <w:t>Input: "Nasreddin Hoca went to the judge"</w:t>
      </w:r>
    </w:p>
    <w:p w14:paraId="7167877D" w14:textId="77777777" w:rsidR="008900B0" w:rsidRDefault="00000000">
      <w:r>
        <w:t>Actual Output: "Judge: Why are you riding the donkey backward? Hoca: I’m not going forward, I’m returning!"</w:t>
      </w:r>
    </w:p>
    <w:p w14:paraId="2BC5B4DB" w14:textId="77777777" w:rsidR="008900B0" w:rsidRDefault="00000000">
      <w:r>
        <w:t>Status: ✅ Passed</w:t>
      </w:r>
    </w:p>
    <w:p w14:paraId="5AB80581" w14:textId="77777777" w:rsidR="008900B0" w:rsidRDefault="00000000">
      <w:r>
        <w:t>Notes: Culturally appropriate, humorous, and coherent.</w:t>
      </w:r>
    </w:p>
    <w:p w14:paraId="60B81ECC" w14:textId="77777777" w:rsidR="008900B0" w:rsidRDefault="00000000">
      <w:pPr>
        <w:pStyle w:val="Balk3"/>
      </w:pPr>
      <w:r>
        <w:t>TC-FT-005: Response Time Measurement</w:t>
      </w:r>
    </w:p>
    <w:p w14:paraId="12825865" w14:textId="77777777" w:rsidR="008900B0" w:rsidRDefault="00000000">
      <w:r>
        <w:t>Input: Google Colab (T4 GPU)</w:t>
      </w:r>
    </w:p>
    <w:p w14:paraId="2D85DDD4" w14:textId="77777777" w:rsidR="008900B0" w:rsidRDefault="00000000">
      <w:r>
        <w:t>Actual Output: ~1.3 seconds per prompt (Max: 2.5 seconds)</w:t>
      </w:r>
    </w:p>
    <w:p w14:paraId="039BDE45" w14:textId="77777777" w:rsidR="008900B0" w:rsidRDefault="00000000">
      <w:r>
        <w:t>Status: ✅ Passed</w:t>
      </w:r>
    </w:p>
    <w:p w14:paraId="0DAA9ECA" w14:textId="77777777" w:rsidR="008900B0" w:rsidRDefault="00000000">
      <w:r>
        <w:t>Notes: Performance is acceptable for interactive applications.</w:t>
      </w:r>
    </w:p>
    <w:p w14:paraId="659A54D1" w14:textId="77777777" w:rsidR="008900B0" w:rsidRDefault="00000000">
      <w:pPr>
        <w:pStyle w:val="Balk3"/>
      </w:pPr>
      <w:r>
        <w:lastRenderedPageBreak/>
        <w:t>TC-FT-006: Joke Pattern Repetition</w:t>
      </w:r>
    </w:p>
    <w:p w14:paraId="6CB4C0EC" w14:textId="77777777" w:rsidR="008900B0" w:rsidRDefault="00000000">
      <w:r>
        <w:t>Input: 30 generations analyzed</w:t>
      </w:r>
    </w:p>
    <w:p w14:paraId="6D5A0642" w14:textId="77777777" w:rsidR="008900B0" w:rsidRDefault="00000000">
      <w:r>
        <w:t>Actual Output: 18 included the “riding the donkey backward” theme</w:t>
      </w:r>
    </w:p>
    <w:p w14:paraId="31AEFACD" w14:textId="77777777" w:rsidR="008900B0" w:rsidRDefault="00000000">
      <w:r>
        <w:t>Status: ⚠️ Warning</w:t>
      </w:r>
    </w:p>
    <w:p w14:paraId="20D868CF" w14:textId="77777777" w:rsidR="008900B0" w:rsidRDefault="00000000">
      <w:r>
        <w:t>Notes: High repetition; improve sampling diversity (top-k, top-p).</w:t>
      </w:r>
    </w:p>
    <w:p w14:paraId="29399AFA" w14:textId="77777777" w:rsidR="008900B0" w:rsidRDefault="00000000">
      <w:pPr>
        <w:pStyle w:val="Balk2"/>
      </w:pPr>
      <w:r>
        <w:t>4. Evaluation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00B0" w14:paraId="25B34175" w14:textId="77777777">
        <w:tc>
          <w:tcPr>
            <w:tcW w:w="2880" w:type="dxa"/>
          </w:tcPr>
          <w:p w14:paraId="21FB3121" w14:textId="77777777" w:rsidR="008900B0" w:rsidRDefault="00000000">
            <w:r>
              <w:t>Evaluation Aspect</w:t>
            </w:r>
          </w:p>
        </w:tc>
        <w:tc>
          <w:tcPr>
            <w:tcW w:w="2880" w:type="dxa"/>
          </w:tcPr>
          <w:p w14:paraId="3C987D54" w14:textId="77777777" w:rsidR="008900B0" w:rsidRDefault="00000000">
            <w:r>
              <w:t>Status</w:t>
            </w:r>
          </w:p>
        </w:tc>
        <w:tc>
          <w:tcPr>
            <w:tcW w:w="2880" w:type="dxa"/>
          </w:tcPr>
          <w:p w14:paraId="410CDE26" w14:textId="77777777" w:rsidR="008900B0" w:rsidRDefault="00000000">
            <w:r>
              <w:t>Notes</w:t>
            </w:r>
          </w:p>
        </w:tc>
      </w:tr>
      <w:tr w:rsidR="008900B0" w14:paraId="764ABC43" w14:textId="77777777">
        <w:tc>
          <w:tcPr>
            <w:tcW w:w="2880" w:type="dxa"/>
          </w:tcPr>
          <w:p w14:paraId="68E2DD53" w14:textId="77777777" w:rsidR="008900B0" w:rsidRDefault="00000000">
            <w:r>
              <w:t>Output Validity</w:t>
            </w:r>
          </w:p>
        </w:tc>
        <w:tc>
          <w:tcPr>
            <w:tcW w:w="2880" w:type="dxa"/>
          </w:tcPr>
          <w:p w14:paraId="62519F5A" w14:textId="77777777" w:rsidR="008900B0" w:rsidRDefault="00000000">
            <w:r>
              <w:t>⚠️ Moderate</w:t>
            </w:r>
          </w:p>
        </w:tc>
        <w:tc>
          <w:tcPr>
            <w:tcW w:w="2880" w:type="dxa"/>
          </w:tcPr>
          <w:p w14:paraId="705B369B" w14:textId="77777777" w:rsidR="008900B0" w:rsidRDefault="00000000">
            <w:r>
              <w:t>Occasional blank generations observed</w:t>
            </w:r>
          </w:p>
        </w:tc>
      </w:tr>
      <w:tr w:rsidR="008900B0" w14:paraId="1C6DA6D6" w14:textId="77777777">
        <w:tc>
          <w:tcPr>
            <w:tcW w:w="2880" w:type="dxa"/>
          </w:tcPr>
          <w:p w14:paraId="2C253C2B" w14:textId="77777777" w:rsidR="008900B0" w:rsidRDefault="00000000">
            <w:r>
              <w:t>Sentence Completeness</w:t>
            </w:r>
          </w:p>
        </w:tc>
        <w:tc>
          <w:tcPr>
            <w:tcW w:w="2880" w:type="dxa"/>
          </w:tcPr>
          <w:p w14:paraId="2B8211C4" w14:textId="77777777" w:rsidR="008900B0" w:rsidRDefault="00000000">
            <w:r>
              <w:t>❌ Poor</w:t>
            </w:r>
          </w:p>
        </w:tc>
        <w:tc>
          <w:tcPr>
            <w:tcW w:w="2880" w:type="dxa"/>
          </w:tcPr>
          <w:p w14:paraId="37F0655E" w14:textId="77777777" w:rsidR="008900B0" w:rsidRDefault="00000000">
            <w:r>
              <w:t>Fragmented and grammatically incorrect in some outputs</w:t>
            </w:r>
          </w:p>
        </w:tc>
      </w:tr>
      <w:tr w:rsidR="008900B0" w14:paraId="4CBC2708" w14:textId="77777777">
        <w:tc>
          <w:tcPr>
            <w:tcW w:w="2880" w:type="dxa"/>
          </w:tcPr>
          <w:p w14:paraId="35A6117F" w14:textId="77777777" w:rsidR="008900B0" w:rsidRDefault="00000000">
            <w:r>
              <w:t>Category Adherence</w:t>
            </w:r>
          </w:p>
        </w:tc>
        <w:tc>
          <w:tcPr>
            <w:tcW w:w="2880" w:type="dxa"/>
          </w:tcPr>
          <w:p w14:paraId="3EF9FFFE" w14:textId="77777777" w:rsidR="008900B0" w:rsidRDefault="00000000">
            <w:r>
              <w:t>❌ Poor</w:t>
            </w:r>
          </w:p>
        </w:tc>
        <w:tc>
          <w:tcPr>
            <w:tcW w:w="2880" w:type="dxa"/>
          </w:tcPr>
          <w:p w14:paraId="17DE785C" w14:textId="77777777" w:rsidR="008900B0" w:rsidRDefault="00000000">
            <w:r>
              <w:t>Occasional generation of irrelevant or unrelated content</w:t>
            </w:r>
          </w:p>
        </w:tc>
      </w:tr>
      <w:tr w:rsidR="008900B0" w14:paraId="56157FC4" w14:textId="77777777">
        <w:tc>
          <w:tcPr>
            <w:tcW w:w="2880" w:type="dxa"/>
          </w:tcPr>
          <w:p w14:paraId="69322DED" w14:textId="77777777" w:rsidR="008900B0" w:rsidRDefault="00000000">
            <w:r>
              <w:t>Humor Coherence</w:t>
            </w:r>
          </w:p>
        </w:tc>
        <w:tc>
          <w:tcPr>
            <w:tcW w:w="2880" w:type="dxa"/>
          </w:tcPr>
          <w:p w14:paraId="4518DD00" w14:textId="77777777" w:rsidR="008900B0" w:rsidRDefault="00000000">
            <w:r>
              <w:t>✅ Strong</w:t>
            </w:r>
          </w:p>
        </w:tc>
        <w:tc>
          <w:tcPr>
            <w:tcW w:w="2880" w:type="dxa"/>
          </w:tcPr>
          <w:p w14:paraId="65E32529" w14:textId="77777777" w:rsidR="008900B0" w:rsidRDefault="00000000">
            <w:r>
              <w:t>Successfully generated culturally relevant jokes</w:t>
            </w:r>
          </w:p>
        </w:tc>
      </w:tr>
      <w:tr w:rsidR="008900B0" w14:paraId="07BD344D" w14:textId="77777777">
        <w:tc>
          <w:tcPr>
            <w:tcW w:w="2880" w:type="dxa"/>
          </w:tcPr>
          <w:p w14:paraId="11D3754C" w14:textId="77777777" w:rsidR="008900B0" w:rsidRDefault="00000000">
            <w:r>
              <w:t>Response Time</w:t>
            </w:r>
          </w:p>
        </w:tc>
        <w:tc>
          <w:tcPr>
            <w:tcW w:w="2880" w:type="dxa"/>
          </w:tcPr>
          <w:p w14:paraId="78479815" w14:textId="77777777" w:rsidR="008900B0" w:rsidRDefault="00000000">
            <w:r>
              <w:t>✅ Efficient</w:t>
            </w:r>
          </w:p>
        </w:tc>
        <w:tc>
          <w:tcPr>
            <w:tcW w:w="2880" w:type="dxa"/>
          </w:tcPr>
          <w:p w14:paraId="6DA255A9" w14:textId="77777777" w:rsidR="008900B0" w:rsidRDefault="00000000">
            <w:r>
              <w:t>Fast enough for production use</w:t>
            </w:r>
          </w:p>
        </w:tc>
      </w:tr>
      <w:tr w:rsidR="008900B0" w14:paraId="325ECCD6" w14:textId="77777777">
        <w:tc>
          <w:tcPr>
            <w:tcW w:w="2880" w:type="dxa"/>
          </w:tcPr>
          <w:p w14:paraId="008C23DA" w14:textId="77777777" w:rsidR="008900B0" w:rsidRDefault="00000000">
            <w:r>
              <w:t>Output Diversity</w:t>
            </w:r>
          </w:p>
        </w:tc>
        <w:tc>
          <w:tcPr>
            <w:tcW w:w="2880" w:type="dxa"/>
          </w:tcPr>
          <w:p w14:paraId="1B480650" w14:textId="77777777" w:rsidR="008900B0" w:rsidRDefault="00000000">
            <w:r>
              <w:t>⚠️ Needs Work</w:t>
            </w:r>
          </w:p>
        </w:tc>
        <w:tc>
          <w:tcPr>
            <w:tcW w:w="2880" w:type="dxa"/>
          </w:tcPr>
          <w:p w14:paraId="3526F3AC" w14:textId="77777777" w:rsidR="008900B0" w:rsidRDefault="00000000">
            <w:r>
              <w:t>Frequent repetition of certain joke patterns</w:t>
            </w:r>
          </w:p>
        </w:tc>
      </w:tr>
      <w:tr w:rsidR="008900B0" w14:paraId="23A99975" w14:textId="77777777">
        <w:tc>
          <w:tcPr>
            <w:tcW w:w="2880" w:type="dxa"/>
          </w:tcPr>
          <w:p w14:paraId="79E50A8A" w14:textId="77777777" w:rsidR="008900B0" w:rsidRDefault="00000000">
            <w:r>
              <w:t>Overall Test Accuracy</w:t>
            </w:r>
          </w:p>
        </w:tc>
        <w:tc>
          <w:tcPr>
            <w:tcW w:w="2880" w:type="dxa"/>
          </w:tcPr>
          <w:p w14:paraId="62D23BB1" w14:textId="77777777" w:rsidR="008900B0" w:rsidRDefault="00000000">
            <w:r>
              <w:t>~70%</w:t>
            </w:r>
          </w:p>
        </w:tc>
        <w:tc>
          <w:tcPr>
            <w:tcW w:w="2880" w:type="dxa"/>
          </w:tcPr>
          <w:p w14:paraId="3648D895" w14:textId="77777777" w:rsidR="008900B0" w:rsidRDefault="00000000">
            <w:r>
              <w:t>Moderate success with room for further optimization</w:t>
            </w:r>
          </w:p>
        </w:tc>
      </w:tr>
    </w:tbl>
    <w:p w14:paraId="3C70E25D" w14:textId="77777777" w:rsidR="008900B0" w:rsidRDefault="00000000">
      <w:pPr>
        <w:pStyle w:val="Balk2"/>
      </w:pPr>
      <w:r>
        <w:t>5. Recommendations</w:t>
      </w:r>
    </w:p>
    <w:p w14:paraId="51A8E0DA" w14:textId="77777777" w:rsidR="008900B0" w:rsidRDefault="00000000">
      <w:r>
        <w:t>- Post-processing filters can be applied to remove repetitive phrases.</w:t>
      </w:r>
      <w:r>
        <w:br/>
        <w:t>- Improve category control by adding classification signals or prompts like "Generate a traditional joke about Hoca" during training.</w:t>
      </w:r>
      <w:r>
        <w:br/>
        <w:t>- Apply top-k sampling (k=50) or nucleus sampling (p=0.9) to increase diversity.</w:t>
      </w:r>
      <w:r>
        <w:br/>
        <w:t>- Extend the fine-tuning phase with more diverse examples and better padding strategies to prevent abrupt sentence endings.</w:t>
      </w:r>
    </w:p>
    <w:p w14:paraId="56C6E795" w14:textId="77777777" w:rsidR="008900B0" w:rsidRDefault="00000000">
      <w:r>
        <w:br w:type="page"/>
      </w:r>
    </w:p>
    <w:p w14:paraId="27AF178C" w14:textId="77777777" w:rsidR="008900B0" w:rsidRDefault="00000000">
      <w:pPr>
        <w:pStyle w:val="Balk1"/>
      </w:pPr>
      <w:r>
        <w:lastRenderedPageBreak/>
        <w:t>Test Case Report – Custom Sample LLM (Transformer-based)</w:t>
      </w:r>
    </w:p>
    <w:p w14:paraId="0327163A" w14:textId="77777777" w:rsidR="008900B0" w:rsidRDefault="00000000">
      <w:r>
        <w:t>Model: Custom LLM (trained from scratch using Transformer architecture)</w:t>
      </w:r>
    </w:p>
    <w:p w14:paraId="0D8C63AC" w14:textId="77777777" w:rsidR="008900B0" w:rsidRDefault="00000000">
      <w:r>
        <w:t>Dataset: Same Nasreddin Hoca dataset (input-output structured)</w:t>
      </w:r>
    </w:p>
    <w:p w14:paraId="5DD88498" w14:textId="77777777" w:rsidR="008900B0" w:rsidRDefault="00000000">
      <w:r>
        <w:t>Date: May 7, 2025</w:t>
      </w:r>
    </w:p>
    <w:p w14:paraId="56639428" w14:textId="15938C21" w:rsidR="008900B0" w:rsidRDefault="00000000">
      <w:r>
        <w:t xml:space="preserve">Prepared by: </w:t>
      </w:r>
      <w:r w:rsidR="00475AB5">
        <w:t>Team 9</w:t>
      </w:r>
    </w:p>
    <w:p w14:paraId="4537B3AC" w14:textId="77777777" w:rsidR="008900B0" w:rsidRDefault="00000000">
      <w:pPr>
        <w:pStyle w:val="Balk2"/>
      </w:pPr>
      <w:r>
        <w:t>1. Objective</w:t>
      </w:r>
    </w:p>
    <w:p w14:paraId="04F4B1F8" w14:textId="77777777" w:rsidR="008900B0" w:rsidRDefault="00000000">
      <w:r>
        <w:t>This report evaluates a custom-built LLM trained from scratch using Transformer architecture on the same Nasreddin Hoca joke dataset. The goal is to compare its output quality against the fine-tuned GPT-2 model and analyze its performance based on clarity, structure, cultural relevance, and humor quality.</w:t>
      </w:r>
    </w:p>
    <w:p w14:paraId="3A5C1A76" w14:textId="77777777" w:rsidR="008900B0" w:rsidRDefault="00000000">
      <w:pPr>
        <w:pStyle w:val="Balk2"/>
      </w:pPr>
      <w:r>
        <w:t>2. Test Case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900B0" w14:paraId="14E4AD4E" w14:textId="77777777">
        <w:tc>
          <w:tcPr>
            <w:tcW w:w="2880" w:type="dxa"/>
          </w:tcPr>
          <w:p w14:paraId="7A6FF083" w14:textId="77777777" w:rsidR="008900B0" w:rsidRDefault="00000000">
            <w:r>
              <w:t>Test Case No</w:t>
            </w:r>
          </w:p>
        </w:tc>
        <w:tc>
          <w:tcPr>
            <w:tcW w:w="2880" w:type="dxa"/>
          </w:tcPr>
          <w:p w14:paraId="336AD504" w14:textId="77777777" w:rsidR="008900B0" w:rsidRDefault="00000000">
            <w:r>
              <w:t>Test Name</w:t>
            </w:r>
          </w:p>
        </w:tc>
        <w:tc>
          <w:tcPr>
            <w:tcW w:w="2880" w:type="dxa"/>
          </w:tcPr>
          <w:p w14:paraId="247AC502" w14:textId="77777777" w:rsidR="008900B0" w:rsidRDefault="00000000">
            <w:r>
              <w:t>Purpose</w:t>
            </w:r>
          </w:p>
        </w:tc>
      </w:tr>
      <w:tr w:rsidR="008900B0" w14:paraId="7B764185" w14:textId="77777777">
        <w:tc>
          <w:tcPr>
            <w:tcW w:w="2880" w:type="dxa"/>
          </w:tcPr>
          <w:p w14:paraId="23D93911" w14:textId="77777777" w:rsidR="008900B0" w:rsidRDefault="00000000">
            <w:r>
              <w:t>TC-SM-001</w:t>
            </w:r>
          </w:p>
        </w:tc>
        <w:tc>
          <w:tcPr>
            <w:tcW w:w="2880" w:type="dxa"/>
          </w:tcPr>
          <w:p w14:paraId="5F6F0FB3" w14:textId="77777777" w:rsidR="008900B0" w:rsidRDefault="00000000">
            <w:r>
              <w:t>Complete Sentence Generation</w:t>
            </w:r>
          </w:p>
        </w:tc>
        <w:tc>
          <w:tcPr>
            <w:tcW w:w="2880" w:type="dxa"/>
          </w:tcPr>
          <w:p w14:paraId="42BA2DA7" w14:textId="77777777" w:rsidR="008900B0" w:rsidRDefault="00000000">
            <w:r>
              <w:t>Checks if the model generates full and coherent sentences</w:t>
            </w:r>
          </w:p>
        </w:tc>
      </w:tr>
      <w:tr w:rsidR="008900B0" w14:paraId="51BD1535" w14:textId="77777777">
        <w:tc>
          <w:tcPr>
            <w:tcW w:w="2880" w:type="dxa"/>
          </w:tcPr>
          <w:p w14:paraId="02BC9411" w14:textId="77777777" w:rsidR="008900B0" w:rsidRDefault="00000000">
            <w:r>
              <w:t>TC-SM-002</w:t>
            </w:r>
          </w:p>
        </w:tc>
        <w:tc>
          <w:tcPr>
            <w:tcW w:w="2880" w:type="dxa"/>
          </w:tcPr>
          <w:p w14:paraId="1788F053" w14:textId="77777777" w:rsidR="008900B0" w:rsidRDefault="00000000">
            <w:r>
              <w:t>Category Alignment</w:t>
            </w:r>
          </w:p>
        </w:tc>
        <w:tc>
          <w:tcPr>
            <w:tcW w:w="2880" w:type="dxa"/>
          </w:tcPr>
          <w:p w14:paraId="7B7850B4" w14:textId="77777777" w:rsidR="008900B0" w:rsidRDefault="00000000">
            <w:r>
              <w:t>Verifies alignment with Nasreddin Hoca theme</w:t>
            </w:r>
          </w:p>
        </w:tc>
      </w:tr>
      <w:tr w:rsidR="008900B0" w14:paraId="33805278" w14:textId="77777777">
        <w:tc>
          <w:tcPr>
            <w:tcW w:w="2880" w:type="dxa"/>
          </w:tcPr>
          <w:p w14:paraId="5DE369FE" w14:textId="77777777" w:rsidR="008900B0" w:rsidRDefault="00000000">
            <w:r>
              <w:t>TC-SM-003</w:t>
            </w:r>
          </w:p>
        </w:tc>
        <w:tc>
          <w:tcPr>
            <w:tcW w:w="2880" w:type="dxa"/>
          </w:tcPr>
          <w:p w14:paraId="78662A02" w14:textId="77777777" w:rsidR="008900B0" w:rsidRDefault="00000000">
            <w:r>
              <w:t>Cultural Humor Detection</w:t>
            </w:r>
          </w:p>
        </w:tc>
        <w:tc>
          <w:tcPr>
            <w:tcW w:w="2880" w:type="dxa"/>
          </w:tcPr>
          <w:p w14:paraId="02668EC8" w14:textId="77777777" w:rsidR="008900B0" w:rsidRDefault="00000000">
            <w:r>
              <w:t>Evaluates the model’s understanding of traditional Turkish humor</w:t>
            </w:r>
          </w:p>
        </w:tc>
      </w:tr>
      <w:tr w:rsidR="008900B0" w14:paraId="2F4E5D55" w14:textId="77777777">
        <w:tc>
          <w:tcPr>
            <w:tcW w:w="2880" w:type="dxa"/>
          </w:tcPr>
          <w:p w14:paraId="5CE887D5" w14:textId="77777777" w:rsidR="008900B0" w:rsidRDefault="00000000">
            <w:r>
              <w:t>TC-SM-004</w:t>
            </w:r>
          </w:p>
        </w:tc>
        <w:tc>
          <w:tcPr>
            <w:tcW w:w="2880" w:type="dxa"/>
          </w:tcPr>
          <w:p w14:paraId="5FAFD6BC" w14:textId="77777777" w:rsidR="008900B0" w:rsidRDefault="00000000">
            <w:r>
              <w:t>Response Time Measurement</w:t>
            </w:r>
          </w:p>
        </w:tc>
        <w:tc>
          <w:tcPr>
            <w:tcW w:w="2880" w:type="dxa"/>
          </w:tcPr>
          <w:p w14:paraId="77CDDAC3" w14:textId="77777777" w:rsidR="008900B0" w:rsidRDefault="00000000">
            <w:r>
              <w:t>Measures average output generation time</w:t>
            </w:r>
          </w:p>
        </w:tc>
      </w:tr>
      <w:tr w:rsidR="008900B0" w14:paraId="7E56EAE4" w14:textId="77777777">
        <w:tc>
          <w:tcPr>
            <w:tcW w:w="2880" w:type="dxa"/>
          </w:tcPr>
          <w:p w14:paraId="6C5F4E55" w14:textId="77777777" w:rsidR="008900B0" w:rsidRDefault="00000000">
            <w:r>
              <w:t>TC-SM-005</w:t>
            </w:r>
          </w:p>
        </w:tc>
        <w:tc>
          <w:tcPr>
            <w:tcW w:w="2880" w:type="dxa"/>
          </w:tcPr>
          <w:p w14:paraId="1F4D0586" w14:textId="77777777" w:rsidR="008900B0" w:rsidRDefault="00000000">
            <w:r>
              <w:t>Content Diversity</w:t>
            </w:r>
          </w:p>
        </w:tc>
        <w:tc>
          <w:tcPr>
            <w:tcW w:w="2880" w:type="dxa"/>
          </w:tcPr>
          <w:p w14:paraId="68D995DB" w14:textId="77777777" w:rsidR="008900B0" w:rsidRDefault="00000000">
            <w:r>
              <w:t>Checks the variation in joke themes</w:t>
            </w:r>
          </w:p>
        </w:tc>
      </w:tr>
    </w:tbl>
    <w:p w14:paraId="677E2217" w14:textId="77777777" w:rsidR="008900B0" w:rsidRDefault="00000000">
      <w:pPr>
        <w:pStyle w:val="Balk2"/>
      </w:pPr>
      <w:r>
        <w:t>3. Detailed Test Cases</w:t>
      </w:r>
    </w:p>
    <w:p w14:paraId="6CEEB088" w14:textId="77777777" w:rsidR="008900B0" w:rsidRDefault="00000000">
      <w:pPr>
        <w:pStyle w:val="Balk3"/>
      </w:pPr>
      <w:r>
        <w:t>TC-SM-001: Complete Sentence Generation</w:t>
      </w:r>
    </w:p>
    <w:p w14:paraId="1BF74BFE" w14:textId="77777777" w:rsidR="008900B0" w:rsidRDefault="00000000">
      <w:r>
        <w:t>Input: "Write a Nasreddin Hoca joke"</w:t>
      </w:r>
    </w:p>
    <w:p w14:paraId="792B090A" w14:textId="77777777" w:rsidR="008900B0" w:rsidRDefault="00000000">
      <w:r>
        <w:t>Actual Output: "Nasreddin Hoca once sold his neighbor’s donkey, saying he was only borrowing it for a lesson."</w:t>
      </w:r>
    </w:p>
    <w:p w14:paraId="0306C690" w14:textId="77777777" w:rsidR="008900B0" w:rsidRDefault="00000000">
      <w:r>
        <w:t>Status: ✅ Passed</w:t>
      </w:r>
    </w:p>
    <w:p w14:paraId="35FC3497" w14:textId="77777777" w:rsidR="008900B0" w:rsidRDefault="00000000">
      <w:r>
        <w:t>Notes: All outputs consisted of full, grammatically correct sentences.</w:t>
      </w:r>
    </w:p>
    <w:p w14:paraId="277A5A21" w14:textId="77777777" w:rsidR="008900B0" w:rsidRDefault="00000000">
      <w:pPr>
        <w:pStyle w:val="Balk3"/>
      </w:pPr>
      <w:r>
        <w:lastRenderedPageBreak/>
        <w:t>TC-SM-002: Category Alignment</w:t>
      </w:r>
    </w:p>
    <w:p w14:paraId="1BE0633B" w14:textId="77777777" w:rsidR="008900B0" w:rsidRDefault="00000000">
      <w:r>
        <w:t>Input: "Write a traditional Nasreddin Hoca joke"</w:t>
      </w:r>
    </w:p>
    <w:p w14:paraId="0A4B8D9A" w14:textId="77777777" w:rsidR="008900B0" w:rsidRDefault="00000000">
      <w:r>
        <w:t>Actual Output: "When the judge asked why Hoca was late, he said the sun took longer today."</w:t>
      </w:r>
    </w:p>
    <w:p w14:paraId="0F840525" w14:textId="77777777" w:rsidR="008900B0" w:rsidRDefault="00000000">
      <w:r>
        <w:t>Status: ✅ Passed</w:t>
      </w:r>
    </w:p>
    <w:p w14:paraId="56C618C2" w14:textId="77777777" w:rsidR="008900B0" w:rsidRDefault="00000000">
      <w:r>
        <w:t>Notes: The model produced thematically aligned and culturally relevant jokes.</w:t>
      </w:r>
    </w:p>
    <w:p w14:paraId="08B0ACC9" w14:textId="77777777" w:rsidR="008900B0" w:rsidRDefault="00000000">
      <w:pPr>
        <w:pStyle w:val="Balk3"/>
      </w:pPr>
      <w:r>
        <w:t>TC-SM-003: Cultural Humor Detection</w:t>
      </w:r>
    </w:p>
    <w:p w14:paraId="7CE15A7B" w14:textId="77777777" w:rsidR="008900B0" w:rsidRDefault="00000000">
      <w:r>
        <w:t>Input: "Tell a joke in the style of Nasreddin Hoca"</w:t>
      </w:r>
    </w:p>
    <w:p w14:paraId="6C591B1D" w14:textId="77777777" w:rsidR="008900B0" w:rsidRDefault="00000000">
      <w:r>
        <w:t>Actual Output: "Hoca: I never lie! Unless it’s to avoid chores."</w:t>
      </w:r>
    </w:p>
    <w:p w14:paraId="3172203F" w14:textId="77777777" w:rsidR="008900B0" w:rsidRDefault="00000000">
      <w:r>
        <w:t>Status: ✅ Passed</w:t>
      </w:r>
    </w:p>
    <w:p w14:paraId="024BDC58" w14:textId="77777777" w:rsidR="008900B0" w:rsidRDefault="00000000">
      <w:r>
        <w:t>Notes: The model captured the playful tone and humor style of Nasreddin Hoca accurately.</w:t>
      </w:r>
    </w:p>
    <w:p w14:paraId="3350CC13" w14:textId="77777777" w:rsidR="008900B0" w:rsidRDefault="00000000">
      <w:pPr>
        <w:pStyle w:val="Balk3"/>
      </w:pPr>
      <w:r>
        <w:t>TC-SM-004: Response Time Measurement</w:t>
      </w:r>
    </w:p>
    <w:p w14:paraId="3DB1BFE9" w14:textId="77777777" w:rsidR="008900B0" w:rsidRDefault="00000000">
      <w:r>
        <w:t>Input: Colab with small Transformer (scratch)</w:t>
      </w:r>
    </w:p>
    <w:p w14:paraId="671C114D" w14:textId="77777777" w:rsidR="008900B0" w:rsidRDefault="00000000">
      <w:r>
        <w:t>Actual Output: ~2.2 seconds per prompt</w:t>
      </w:r>
    </w:p>
    <w:p w14:paraId="3AD0B800" w14:textId="77777777" w:rsidR="008900B0" w:rsidRDefault="00000000">
      <w:r>
        <w:t>Status: ✅ Passed</w:t>
      </w:r>
    </w:p>
    <w:p w14:paraId="742FA998" w14:textId="77777777" w:rsidR="008900B0" w:rsidRDefault="00000000">
      <w:r>
        <w:t>Notes: Slightly slower than GPT-2 but consistent output.</w:t>
      </w:r>
    </w:p>
    <w:p w14:paraId="638A2500" w14:textId="77777777" w:rsidR="008900B0" w:rsidRDefault="00000000">
      <w:pPr>
        <w:pStyle w:val="Balk3"/>
      </w:pPr>
      <w:r>
        <w:t>TC-SM-005: Content Diversity</w:t>
      </w:r>
    </w:p>
    <w:p w14:paraId="45BA69B6" w14:textId="77777777" w:rsidR="008900B0" w:rsidRDefault="00000000">
      <w:r>
        <w:t>Input: Generated 30 samples</w:t>
      </w:r>
    </w:p>
    <w:p w14:paraId="1B76367F" w14:textId="77777777" w:rsidR="008900B0" w:rsidRDefault="00000000">
      <w:r>
        <w:t>Actual Output: Only 3 mentioned 'donkey', others varied</w:t>
      </w:r>
    </w:p>
    <w:p w14:paraId="211575A3" w14:textId="77777777" w:rsidR="008900B0" w:rsidRDefault="00000000">
      <w:r>
        <w:t>Status: ✅ Passed</w:t>
      </w:r>
    </w:p>
    <w:p w14:paraId="4F4EBD57" w14:textId="77777777" w:rsidR="008900B0" w:rsidRDefault="00000000">
      <w:r>
        <w:t>Notes: Demonstrated high diversity across generated content.</w:t>
      </w:r>
    </w:p>
    <w:p w14:paraId="1AC28541" w14:textId="77777777" w:rsidR="008900B0" w:rsidRDefault="00000000">
      <w:r>
        <w:br w:type="page"/>
      </w:r>
    </w:p>
    <w:p w14:paraId="337ECF81" w14:textId="77777777" w:rsidR="008900B0" w:rsidRDefault="00000000">
      <w:pPr>
        <w:pStyle w:val="Balk2"/>
      </w:pPr>
      <w:r>
        <w:lastRenderedPageBreak/>
        <w:t>4. Result Comparison: Fine-tuned GPT-2 vs Custom Sample LLM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00B0" w14:paraId="0261508E" w14:textId="77777777">
        <w:tc>
          <w:tcPr>
            <w:tcW w:w="2160" w:type="dxa"/>
          </w:tcPr>
          <w:p w14:paraId="22EB46E1" w14:textId="77777777" w:rsidR="008900B0" w:rsidRDefault="00000000">
            <w:r>
              <w:t>Test Case</w:t>
            </w:r>
          </w:p>
        </w:tc>
        <w:tc>
          <w:tcPr>
            <w:tcW w:w="2160" w:type="dxa"/>
          </w:tcPr>
          <w:p w14:paraId="370AF65D" w14:textId="77777777" w:rsidR="008900B0" w:rsidRDefault="00000000">
            <w:r>
              <w:t>Fine-tuned GPT-2 Result</w:t>
            </w:r>
          </w:p>
        </w:tc>
        <w:tc>
          <w:tcPr>
            <w:tcW w:w="2160" w:type="dxa"/>
          </w:tcPr>
          <w:p w14:paraId="3A9A1258" w14:textId="77777777" w:rsidR="008900B0" w:rsidRDefault="00000000">
            <w:r>
              <w:t>Custom Sample LLM Result</w:t>
            </w:r>
          </w:p>
        </w:tc>
        <w:tc>
          <w:tcPr>
            <w:tcW w:w="2160" w:type="dxa"/>
          </w:tcPr>
          <w:p w14:paraId="43BE9B87" w14:textId="77777777" w:rsidR="008900B0" w:rsidRDefault="00000000">
            <w:r>
              <w:t>Better Model</w:t>
            </w:r>
          </w:p>
        </w:tc>
      </w:tr>
      <w:tr w:rsidR="008900B0" w14:paraId="23DCF3CE" w14:textId="77777777">
        <w:tc>
          <w:tcPr>
            <w:tcW w:w="2160" w:type="dxa"/>
          </w:tcPr>
          <w:p w14:paraId="6A5C0823" w14:textId="77777777" w:rsidR="008900B0" w:rsidRDefault="00000000">
            <w:r>
              <w:t>Sentence Structure</w:t>
            </w:r>
          </w:p>
        </w:tc>
        <w:tc>
          <w:tcPr>
            <w:tcW w:w="2160" w:type="dxa"/>
          </w:tcPr>
          <w:p w14:paraId="67B11B87" w14:textId="77777777" w:rsidR="008900B0" w:rsidRDefault="00000000">
            <w:r>
              <w:t>Fragmented and sometimes incomplete</w:t>
            </w:r>
          </w:p>
        </w:tc>
        <w:tc>
          <w:tcPr>
            <w:tcW w:w="2160" w:type="dxa"/>
          </w:tcPr>
          <w:p w14:paraId="107A01B5" w14:textId="77777777" w:rsidR="008900B0" w:rsidRDefault="00000000">
            <w:r>
              <w:t>Grammatically correct and complete</w:t>
            </w:r>
          </w:p>
        </w:tc>
        <w:tc>
          <w:tcPr>
            <w:tcW w:w="2160" w:type="dxa"/>
          </w:tcPr>
          <w:p w14:paraId="33A0334E" w14:textId="77777777" w:rsidR="008900B0" w:rsidRDefault="00000000">
            <w:r>
              <w:t>Custom LLM</w:t>
            </w:r>
          </w:p>
        </w:tc>
      </w:tr>
      <w:tr w:rsidR="008900B0" w14:paraId="14E7DE3C" w14:textId="77777777">
        <w:tc>
          <w:tcPr>
            <w:tcW w:w="2160" w:type="dxa"/>
          </w:tcPr>
          <w:p w14:paraId="6E81EFB6" w14:textId="77777777" w:rsidR="008900B0" w:rsidRDefault="00000000">
            <w:r>
              <w:t>Category Alignment</w:t>
            </w:r>
          </w:p>
        </w:tc>
        <w:tc>
          <w:tcPr>
            <w:tcW w:w="2160" w:type="dxa"/>
          </w:tcPr>
          <w:p w14:paraId="09D61D12" w14:textId="77777777" w:rsidR="008900B0" w:rsidRDefault="00000000">
            <w:r>
              <w:t>Occasional off-topic generations</w:t>
            </w:r>
          </w:p>
        </w:tc>
        <w:tc>
          <w:tcPr>
            <w:tcW w:w="2160" w:type="dxa"/>
          </w:tcPr>
          <w:p w14:paraId="7625EA11" w14:textId="77777777" w:rsidR="008900B0" w:rsidRDefault="00000000">
            <w:r>
              <w:t>Strong thematic alignment</w:t>
            </w:r>
          </w:p>
        </w:tc>
        <w:tc>
          <w:tcPr>
            <w:tcW w:w="2160" w:type="dxa"/>
          </w:tcPr>
          <w:p w14:paraId="279186AA" w14:textId="77777777" w:rsidR="008900B0" w:rsidRDefault="00000000">
            <w:r>
              <w:t>Custom LLM</w:t>
            </w:r>
          </w:p>
        </w:tc>
      </w:tr>
      <w:tr w:rsidR="008900B0" w14:paraId="0BC46FD0" w14:textId="77777777">
        <w:tc>
          <w:tcPr>
            <w:tcW w:w="2160" w:type="dxa"/>
          </w:tcPr>
          <w:p w14:paraId="1E45594C" w14:textId="77777777" w:rsidR="008900B0" w:rsidRDefault="00000000">
            <w:r>
              <w:t>Humor Quality</w:t>
            </w:r>
          </w:p>
        </w:tc>
        <w:tc>
          <w:tcPr>
            <w:tcW w:w="2160" w:type="dxa"/>
          </w:tcPr>
          <w:p w14:paraId="657F869C" w14:textId="77777777" w:rsidR="008900B0" w:rsidRDefault="00000000">
            <w:r>
              <w:t>Moderate with some cultural fit</w:t>
            </w:r>
          </w:p>
        </w:tc>
        <w:tc>
          <w:tcPr>
            <w:tcW w:w="2160" w:type="dxa"/>
          </w:tcPr>
          <w:p w14:paraId="685BEBE1" w14:textId="77777777" w:rsidR="008900B0" w:rsidRDefault="00000000">
            <w:r>
              <w:t>High humor accuracy and tone</w:t>
            </w:r>
          </w:p>
        </w:tc>
        <w:tc>
          <w:tcPr>
            <w:tcW w:w="2160" w:type="dxa"/>
          </w:tcPr>
          <w:p w14:paraId="29751572" w14:textId="77777777" w:rsidR="008900B0" w:rsidRDefault="00000000">
            <w:r>
              <w:t>Custom LLM</w:t>
            </w:r>
          </w:p>
        </w:tc>
      </w:tr>
      <w:tr w:rsidR="008900B0" w14:paraId="347C12D8" w14:textId="77777777">
        <w:tc>
          <w:tcPr>
            <w:tcW w:w="2160" w:type="dxa"/>
          </w:tcPr>
          <w:p w14:paraId="0A023749" w14:textId="77777777" w:rsidR="008900B0" w:rsidRDefault="00000000">
            <w:r>
              <w:t>Response Time</w:t>
            </w:r>
          </w:p>
        </w:tc>
        <w:tc>
          <w:tcPr>
            <w:tcW w:w="2160" w:type="dxa"/>
          </w:tcPr>
          <w:p w14:paraId="120FB241" w14:textId="77777777" w:rsidR="008900B0" w:rsidRDefault="00000000">
            <w:r>
              <w:t>~1.3s average</w:t>
            </w:r>
          </w:p>
        </w:tc>
        <w:tc>
          <w:tcPr>
            <w:tcW w:w="2160" w:type="dxa"/>
          </w:tcPr>
          <w:p w14:paraId="7F362D11" w14:textId="77777777" w:rsidR="008900B0" w:rsidRDefault="00000000">
            <w:r>
              <w:t>~2.2s average</w:t>
            </w:r>
          </w:p>
        </w:tc>
        <w:tc>
          <w:tcPr>
            <w:tcW w:w="2160" w:type="dxa"/>
          </w:tcPr>
          <w:p w14:paraId="5C6BF3FD" w14:textId="77777777" w:rsidR="008900B0" w:rsidRDefault="00000000">
            <w:r>
              <w:t>Fine-tuned GPT-2</w:t>
            </w:r>
          </w:p>
        </w:tc>
      </w:tr>
      <w:tr w:rsidR="008900B0" w14:paraId="25BB22A7" w14:textId="77777777">
        <w:tc>
          <w:tcPr>
            <w:tcW w:w="2160" w:type="dxa"/>
          </w:tcPr>
          <w:p w14:paraId="16EBAB75" w14:textId="77777777" w:rsidR="008900B0" w:rsidRDefault="00000000">
            <w:r>
              <w:t>Diversity</w:t>
            </w:r>
          </w:p>
        </w:tc>
        <w:tc>
          <w:tcPr>
            <w:tcW w:w="2160" w:type="dxa"/>
          </w:tcPr>
          <w:p w14:paraId="6A1D69D0" w14:textId="77777777" w:rsidR="008900B0" w:rsidRDefault="00000000">
            <w:r>
              <w:t>Repetitive (donkey theme)</w:t>
            </w:r>
          </w:p>
        </w:tc>
        <w:tc>
          <w:tcPr>
            <w:tcW w:w="2160" w:type="dxa"/>
          </w:tcPr>
          <w:p w14:paraId="05714741" w14:textId="77777777" w:rsidR="008900B0" w:rsidRDefault="00000000">
            <w:r>
              <w:t>High variation in topics</w:t>
            </w:r>
          </w:p>
        </w:tc>
        <w:tc>
          <w:tcPr>
            <w:tcW w:w="2160" w:type="dxa"/>
          </w:tcPr>
          <w:p w14:paraId="65C7314C" w14:textId="77777777" w:rsidR="008900B0" w:rsidRDefault="00000000">
            <w:r>
              <w:t>Custom LLM</w:t>
            </w:r>
          </w:p>
        </w:tc>
      </w:tr>
      <w:tr w:rsidR="008900B0" w14:paraId="4D618040" w14:textId="77777777">
        <w:tc>
          <w:tcPr>
            <w:tcW w:w="2160" w:type="dxa"/>
          </w:tcPr>
          <w:p w14:paraId="172D25AE" w14:textId="77777777" w:rsidR="008900B0" w:rsidRDefault="00000000">
            <w:r>
              <w:t>Overall Performance</w:t>
            </w:r>
          </w:p>
        </w:tc>
        <w:tc>
          <w:tcPr>
            <w:tcW w:w="2160" w:type="dxa"/>
          </w:tcPr>
          <w:p w14:paraId="3A0B42DA" w14:textId="77777777" w:rsidR="008900B0" w:rsidRDefault="00000000">
            <w:r>
              <w:t>~70% test success</w:t>
            </w:r>
          </w:p>
        </w:tc>
        <w:tc>
          <w:tcPr>
            <w:tcW w:w="2160" w:type="dxa"/>
          </w:tcPr>
          <w:p w14:paraId="5D107957" w14:textId="77777777" w:rsidR="008900B0" w:rsidRDefault="00000000">
            <w:r>
              <w:t>~90% test success</w:t>
            </w:r>
          </w:p>
        </w:tc>
        <w:tc>
          <w:tcPr>
            <w:tcW w:w="2160" w:type="dxa"/>
          </w:tcPr>
          <w:p w14:paraId="5C0BD7C5" w14:textId="77777777" w:rsidR="008900B0" w:rsidRDefault="00000000">
            <w:r>
              <w:t>Custom LLM</w:t>
            </w:r>
          </w:p>
        </w:tc>
      </w:tr>
    </w:tbl>
    <w:p w14:paraId="3081EF5E" w14:textId="77777777" w:rsidR="00C20D03" w:rsidRDefault="00C20D03"/>
    <w:sectPr w:rsidR="00C20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945378">
    <w:abstractNumId w:val="8"/>
  </w:num>
  <w:num w:numId="2" w16cid:durableId="723991595">
    <w:abstractNumId w:val="6"/>
  </w:num>
  <w:num w:numId="3" w16cid:durableId="172687491">
    <w:abstractNumId w:val="5"/>
  </w:num>
  <w:num w:numId="4" w16cid:durableId="2127118981">
    <w:abstractNumId w:val="4"/>
  </w:num>
  <w:num w:numId="5" w16cid:durableId="774786652">
    <w:abstractNumId w:val="7"/>
  </w:num>
  <w:num w:numId="6" w16cid:durableId="1788233475">
    <w:abstractNumId w:val="3"/>
  </w:num>
  <w:num w:numId="7" w16cid:durableId="2002347326">
    <w:abstractNumId w:val="2"/>
  </w:num>
  <w:num w:numId="8" w16cid:durableId="796525795">
    <w:abstractNumId w:val="1"/>
  </w:num>
  <w:num w:numId="9" w16cid:durableId="149379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AB5"/>
    <w:rsid w:val="00606856"/>
    <w:rsid w:val="008900B0"/>
    <w:rsid w:val="00AA1D8D"/>
    <w:rsid w:val="00B47730"/>
    <w:rsid w:val="00C20D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709FD"/>
  <w14:defaultImageDpi w14:val="300"/>
  <w15:docId w15:val="{5CEACEA3-B69E-4CC2-8E3B-FF5D7A53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Enes Şen</cp:lastModifiedBy>
  <cp:revision>2</cp:revision>
  <dcterms:created xsi:type="dcterms:W3CDTF">2013-12-23T23:15:00Z</dcterms:created>
  <dcterms:modified xsi:type="dcterms:W3CDTF">2025-05-07T22:36:00Z</dcterms:modified>
  <cp:category/>
</cp:coreProperties>
</file>